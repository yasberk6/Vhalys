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9255B" w14:textId="77777777" w:rsidR="00E76EE5" w:rsidRDefault="00000000">
      <w:pPr>
        <w:pStyle w:val="KonuBal"/>
      </w:pPr>
      <w:r>
        <w:t>Durum Senaryoları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76EE5" w14:paraId="5B263731" w14:textId="77777777">
        <w:tc>
          <w:tcPr>
            <w:tcW w:w="4320" w:type="dxa"/>
          </w:tcPr>
          <w:p w14:paraId="6D2ACB21" w14:textId="77777777" w:rsidR="00E76EE5" w:rsidRDefault="00000000">
            <w:r>
              <w:t>Senaryo ID</w:t>
            </w:r>
          </w:p>
        </w:tc>
        <w:tc>
          <w:tcPr>
            <w:tcW w:w="4320" w:type="dxa"/>
          </w:tcPr>
          <w:p w14:paraId="1DBF9E3C" w14:textId="77777777" w:rsidR="00E76EE5" w:rsidRDefault="00000000">
            <w:r>
              <w:t>YB1</w:t>
            </w:r>
          </w:p>
        </w:tc>
      </w:tr>
      <w:tr w:rsidR="00E76EE5" w14:paraId="53C9D658" w14:textId="77777777">
        <w:tc>
          <w:tcPr>
            <w:tcW w:w="4320" w:type="dxa"/>
          </w:tcPr>
          <w:p w14:paraId="64203302" w14:textId="77777777" w:rsidR="00E76EE5" w:rsidRDefault="00000000">
            <w:r>
              <w:t>Senaryo Adı</w:t>
            </w:r>
          </w:p>
        </w:tc>
        <w:tc>
          <w:tcPr>
            <w:tcW w:w="4320" w:type="dxa"/>
          </w:tcPr>
          <w:p w14:paraId="4251B642" w14:textId="77777777" w:rsidR="00E76EE5" w:rsidRDefault="00000000">
            <w:r>
              <w:t>Giriş Yapma</w:t>
            </w:r>
          </w:p>
        </w:tc>
      </w:tr>
      <w:tr w:rsidR="00E76EE5" w14:paraId="3559EFE2" w14:textId="77777777">
        <w:tc>
          <w:tcPr>
            <w:tcW w:w="4320" w:type="dxa"/>
          </w:tcPr>
          <w:p w14:paraId="0130DC0B" w14:textId="77777777" w:rsidR="00E76EE5" w:rsidRDefault="00000000">
            <w:r>
              <w:t>Ana Aktör</w:t>
            </w:r>
          </w:p>
        </w:tc>
        <w:tc>
          <w:tcPr>
            <w:tcW w:w="4320" w:type="dxa"/>
          </w:tcPr>
          <w:p w14:paraId="4A763EF4" w14:textId="77777777" w:rsidR="00E76EE5" w:rsidRDefault="00000000">
            <w:r>
              <w:t>Kullanıcı</w:t>
            </w:r>
          </w:p>
        </w:tc>
      </w:tr>
      <w:tr w:rsidR="00E76EE5" w14:paraId="6BE2CDA6" w14:textId="77777777">
        <w:tc>
          <w:tcPr>
            <w:tcW w:w="4320" w:type="dxa"/>
          </w:tcPr>
          <w:p w14:paraId="56547CDA" w14:textId="77777777" w:rsidR="00E76EE5" w:rsidRDefault="00000000">
            <w:r>
              <w:t>Ön Koşullar</w:t>
            </w:r>
          </w:p>
        </w:tc>
        <w:tc>
          <w:tcPr>
            <w:tcW w:w="4320" w:type="dxa"/>
          </w:tcPr>
          <w:p w14:paraId="0246A98A" w14:textId="77777777" w:rsidR="00E76EE5" w:rsidRDefault="00000000">
            <w:r>
              <w:t>Kullanıcının daha önceden sisteme kayıtlı olması gerekir.</w:t>
            </w:r>
          </w:p>
        </w:tc>
      </w:tr>
      <w:tr w:rsidR="00E76EE5" w14:paraId="58CE0835" w14:textId="77777777">
        <w:tc>
          <w:tcPr>
            <w:tcW w:w="4320" w:type="dxa"/>
          </w:tcPr>
          <w:p w14:paraId="76F85430" w14:textId="77777777" w:rsidR="00E76EE5" w:rsidRDefault="00000000">
            <w:r>
              <w:t>Hedef Şartlar</w:t>
            </w:r>
          </w:p>
        </w:tc>
        <w:tc>
          <w:tcPr>
            <w:tcW w:w="4320" w:type="dxa"/>
          </w:tcPr>
          <w:p w14:paraId="2FC2A203" w14:textId="77777777" w:rsidR="00E76EE5" w:rsidRDefault="00000000">
            <w:r>
              <w:t>Kullanıcı sisteme başarılı şekilde giriş yapar ve hizmetlere erişim kazanır.</w:t>
            </w:r>
          </w:p>
        </w:tc>
      </w:tr>
      <w:tr w:rsidR="00E76EE5" w14:paraId="168F7B31" w14:textId="77777777">
        <w:tc>
          <w:tcPr>
            <w:tcW w:w="4320" w:type="dxa"/>
          </w:tcPr>
          <w:p w14:paraId="731DBF27" w14:textId="77777777" w:rsidR="00E76EE5" w:rsidRDefault="00000000">
            <w:r>
              <w:t>Ana Başarı Senaryosu</w:t>
            </w:r>
          </w:p>
        </w:tc>
        <w:tc>
          <w:tcPr>
            <w:tcW w:w="4320" w:type="dxa"/>
          </w:tcPr>
          <w:p w14:paraId="573B3C91" w14:textId="77777777" w:rsidR="00E76EE5" w:rsidRDefault="00000000">
            <w:r>
              <w:t>1.Kullanıcı uygulamayı açar.</w:t>
            </w:r>
            <w:r>
              <w:br/>
              <w:t>2.Giriş ekranında kullanıcı adı ve şifresini girer.</w:t>
            </w:r>
            <w:r>
              <w:br/>
              <w:t>3.“Giriş Yap” butonuna tıklar.</w:t>
            </w:r>
            <w:r>
              <w:br/>
              <w:t>4.Sistem kimlik bilgilerini doğrular.</w:t>
            </w:r>
            <w:r>
              <w:br/>
              <w:t>5.Kullanıcı başarılı şekilde giriş yapar ve ana sayfaya yönlendirilir.</w:t>
            </w:r>
          </w:p>
        </w:tc>
      </w:tr>
      <w:tr w:rsidR="00E76EE5" w14:paraId="1D4CC65E" w14:textId="77777777">
        <w:tc>
          <w:tcPr>
            <w:tcW w:w="4320" w:type="dxa"/>
          </w:tcPr>
          <w:p w14:paraId="1975CB96" w14:textId="77777777" w:rsidR="00E76EE5" w:rsidRDefault="00000000">
            <w:r>
              <w:t>Genişlemeler</w:t>
            </w:r>
          </w:p>
        </w:tc>
        <w:tc>
          <w:tcPr>
            <w:tcW w:w="4320" w:type="dxa"/>
          </w:tcPr>
          <w:p w14:paraId="57100997" w14:textId="77777777" w:rsidR="00E76EE5" w:rsidRDefault="00000000">
            <w:r>
              <w:t>3a: Giriş Başarısız</w:t>
            </w:r>
            <w:r>
              <w:br/>
              <w:t xml:space="preserve">    1. Kullanıcı adı veya şifre yanlışsa uyarı gösterilir.</w:t>
            </w:r>
            <w:r>
              <w:br/>
              <w:t xml:space="preserve">    2. Kullanıcı yeniden giriş yapmaya yönlendirilir.</w:t>
            </w:r>
            <w:r>
              <w:br/>
              <w:t>4a: Sistem Hatası</w:t>
            </w:r>
            <w:r>
              <w:br/>
              <w:t xml:space="preserve">    1. Sistem geçici olarak yanıt veremiyorsa kullanıcıya bilgi verilir.</w:t>
            </w:r>
            <w:r>
              <w:br/>
              <w:t xml:space="preserve">    2. Kullanıcı daha sonra tekrar denemesi istenir.</w:t>
            </w:r>
          </w:p>
        </w:tc>
      </w:tr>
    </w:tbl>
    <w:p w14:paraId="2562B5D4" w14:textId="77777777" w:rsidR="00E76EE5" w:rsidRDefault="00E76EE5"/>
    <w:p w14:paraId="6B0212CC" w14:textId="77777777" w:rsidR="000C57A3" w:rsidRDefault="000C57A3"/>
    <w:p w14:paraId="68DC9954" w14:textId="77777777" w:rsidR="000C57A3" w:rsidRDefault="000C57A3"/>
    <w:p w14:paraId="1620C334" w14:textId="77777777" w:rsidR="000C57A3" w:rsidRDefault="000C57A3"/>
    <w:p w14:paraId="0AB6F464" w14:textId="77777777" w:rsidR="000C57A3" w:rsidRDefault="000C57A3"/>
    <w:p w14:paraId="1814ED78" w14:textId="77777777" w:rsidR="000C57A3" w:rsidRDefault="000C57A3"/>
    <w:p w14:paraId="346EDB6E" w14:textId="77777777" w:rsidR="000C57A3" w:rsidRDefault="000C57A3"/>
    <w:p w14:paraId="32E60F4A" w14:textId="77777777" w:rsidR="000C57A3" w:rsidRDefault="000C57A3"/>
    <w:p w14:paraId="0015CE8F" w14:textId="77777777" w:rsidR="000C57A3" w:rsidRDefault="000C57A3"/>
    <w:p w14:paraId="60D50258" w14:textId="77777777" w:rsidR="000C57A3" w:rsidRDefault="000C57A3"/>
    <w:p w14:paraId="1898AEE9" w14:textId="77777777" w:rsidR="000C57A3" w:rsidRDefault="000C57A3"/>
    <w:tbl>
      <w:tblPr>
        <w:tblStyle w:val="TabloKlavuzu"/>
        <w:tblW w:w="8678" w:type="dxa"/>
        <w:tblLook w:val="04A0" w:firstRow="1" w:lastRow="0" w:firstColumn="1" w:lastColumn="0" w:noHBand="0" w:noVBand="1"/>
      </w:tblPr>
      <w:tblGrid>
        <w:gridCol w:w="4339"/>
        <w:gridCol w:w="4339"/>
      </w:tblGrid>
      <w:tr w:rsidR="00E76EE5" w14:paraId="3A484CDC" w14:textId="77777777" w:rsidTr="000C57A3">
        <w:trPr>
          <w:trHeight w:val="296"/>
        </w:trPr>
        <w:tc>
          <w:tcPr>
            <w:tcW w:w="4339" w:type="dxa"/>
          </w:tcPr>
          <w:p w14:paraId="56E649E6" w14:textId="77777777" w:rsidR="00E76EE5" w:rsidRDefault="00000000">
            <w:r>
              <w:lastRenderedPageBreak/>
              <w:t>Senaryo ID</w:t>
            </w:r>
          </w:p>
        </w:tc>
        <w:tc>
          <w:tcPr>
            <w:tcW w:w="4339" w:type="dxa"/>
          </w:tcPr>
          <w:p w14:paraId="5BADEC1F" w14:textId="77777777" w:rsidR="00E76EE5" w:rsidRDefault="00000000">
            <w:r>
              <w:t>YB2</w:t>
            </w:r>
          </w:p>
        </w:tc>
      </w:tr>
      <w:tr w:rsidR="00E76EE5" w14:paraId="63D6F32A" w14:textId="77777777" w:rsidTr="000C57A3">
        <w:trPr>
          <w:trHeight w:val="321"/>
        </w:trPr>
        <w:tc>
          <w:tcPr>
            <w:tcW w:w="4339" w:type="dxa"/>
          </w:tcPr>
          <w:p w14:paraId="02B96779" w14:textId="77777777" w:rsidR="00E76EE5" w:rsidRDefault="00000000">
            <w:r>
              <w:t>Senaryo Adı</w:t>
            </w:r>
          </w:p>
        </w:tc>
        <w:tc>
          <w:tcPr>
            <w:tcW w:w="4339" w:type="dxa"/>
          </w:tcPr>
          <w:p w14:paraId="1DC32E61" w14:textId="77777777" w:rsidR="00E76EE5" w:rsidRDefault="00000000">
            <w:r>
              <w:t>Üye Olma</w:t>
            </w:r>
          </w:p>
        </w:tc>
      </w:tr>
      <w:tr w:rsidR="00E76EE5" w14:paraId="2A0ECED4" w14:textId="77777777" w:rsidTr="000C57A3">
        <w:trPr>
          <w:trHeight w:val="296"/>
        </w:trPr>
        <w:tc>
          <w:tcPr>
            <w:tcW w:w="4339" w:type="dxa"/>
          </w:tcPr>
          <w:p w14:paraId="483B7E61" w14:textId="77777777" w:rsidR="00E76EE5" w:rsidRDefault="00000000">
            <w:r>
              <w:t>Ana Aktör</w:t>
            </w:r>
          </w:p>
        </w:tc>
        <w:tc>
          <w:tcPr>
            <w:tcW w:w="4339" w:type="dxa"/>
          </w:tcPr>
          <w:p w14:paraId="2D6C2D33" w14:textId="77777777" w:rsidR="00E76EE5" w:rsidRDefault="00000000">
            <w:r>
              <w:t>Kullanıcı</w:t>
            </w:r>
          </w:p>
        </w:tc>
      </w:tr>
      <w:tr w:rsidR="00E76EE5" w14:paraId="33372952" w14:textId="77777777" w:rsidTr="000C57A3">
        <w:trPr>
          <w:trHeight w:val="617"/>
        </w:trPr>
        <w:tc>
          <w:tcPr>
            <w:tcW w:w="4339" w:type="dxa"/>
          </w:tcPr>
          <w:p w14:paraId="15215191" w14:textId="77777777" w:rsidR="00E76EE5" w:rsidRDefault="00000000">
            <w:r>
              <w:t>Ön Koşullar</w:t>
            </w:r>
          </w:p>
        </w:tc>
        <w:tc>
          <w:tcPr>
            <w:tcW w:w="4339" w:type="dxa"/>
          </w:tcPr>
          <w:p w14:paraId="3A42E425" w14:textId="77777777" w:rsidR="00E76EE5" w:rsidRDefault="00000000">
            <w:r>
              <w:t>Kullanıcının sisteme daha önceden kayıt olmamış olması gerekir.</w:t>
            </w:r>
          </w:p>
        </w:tc>
      </w:tr>
      <w:tr w:rsidR="00E76EE5" w14:paraId="52DADED1" w14:textId="77777777" w:rsidTr="000C57A3">
        <w:trPr>
          <w:trHeight w:val="643"/>
        </w:trPr>
        <w:tc>
          <w:tcPr>
            <w:tcW w:w="4339" w:type="dxa"/>
          </w:tcPr>
          <w:p w14:paraId="66390C5F" w14:textId="77777777" w:rsidR="00E76EE5" w:rsidRDefault="00000000">
            <w:r>
              <w:t>Hedef Şartlar</w:t>
            </w:r>
          </w:p>
        </w:tc>
        <w:tc>
          <w:tcPr>
            <w:tcW w:w="4339" w:type="dxa"/>
          </w:tcPr>
          <w:p w14:paraId="359C93B2" w14:textId="77777777" w:rsidR="00E76EE5" w:rsidRDefault="00000000">
            <w:r>
              <w:t>Kullanıcı sisteme kayıt olur ve giriş yapmaya hazır hale gelir.</w:t>
            </w:r>
          </w:p>
        </w:tc>
      </w:tr>
      <w:tr w:rsidR="00E76EE5" w14:paraId="44E63F61" w14:textId="77777777" w:rsidTr="000C57A3">
        <w:trPr>
          <w:trHeight w:val="2227"/>
        </w:trPr>
        <w:tc>
          <w:tcPr>
            <w:tcW w:w="4339" w:type="dxa"/>
          </w:tcPr>
          <w:p w14:paraId="31A2D8E2" w14:textId="77777777" w:rsidR="00E76EE5" w:rsidRDefault="00000000">
            <w:r>
              <w:t>Ana Başarı Senaryosu</w:t>
            </w:r>
          </w:p>
        </w:tc>
        <w:tc>
          <w:tcPr>
            <w:tcW w:w="4339" w:type="dxa"/>
          </w:tcPr>
          <w:p w14:paraId="4F673197" w14:textId="77777777" w:rsidR="00E76EE5" w:rsidRDefault="00000000">
            <w:r>
              <w:t>1.Kullanıcı uygulamayı açar.</w:t>
            </w:r>
            <w:r>
              <w:br/>
              <w:t>2.Kayıt ol ekranına gider.</w:t>
            </w:r>
            <w:r>
              <w:br/>
              <w:t>3.Gerekli bilgileri (ad, e-posta, şifre vb.) doldurur.</w:t>
            </w:r>
            <w:r>
              <w:br/>
              <w:t>4.“Üye Ol” butonuna tıklar.</w:t>
            </w:r>
            <w:r>
              <w:br/>
              <w:t>5.Sistem kullanıcıyı kaydeder ve onay mesajı gösterir.</w:t>
            </w:r>
          </w:p>
        </w:tc>
      </w:tr>
      <w:tr w:rsidR="00E76EE5" w14:paraId="184EEB93" w14:textId="77777777" w:rsidTr="000C57A3">
        <w:trPr>
          <w:trHeight w:val="1880"/>
        </w:trPr>
        <w:tc>
          <w:tcPr>
            <w:tcW w:w="4339" w:type="dxa"/>
          </w:tcPr>
          <w:p w14:paraId="501A37B1" w14:textId="77777777" w:rsidR="00E76EE5" w:rsidRDefault="00000000">
            <w:r>
              <w:t>Genişlemeler</w:t>
            </w:r>
          </w:p>
        </w:tc>
        <w:tc>
          <w:tcPr>
            <w:tcW w:w="4339" w:type="dxa"/>
          </w:tcPr>
          <w:p w14:paraId="18D757C5" w14:textId="77777777" w:rsidR="00E76EE5" w:rsidRDefault="00000000">
            <w:r>
              <w:t>3a: Eksik bilgi girildi</w:t>
            </w:r>
            <w:r>
              <w:br/>
              <w:t xml:space="preserve">    1. Kullanıcıya eksik alanlar uyarısı verilir.</w:t>
            </w:r>
            <w:r>
              <w:br/>
              <w:t xml:space="preserve">    2. Eksik alanların doldurulması istenir.</w:t>
            </w:r>
            <w:r>
              <w:br/>
              <w:t>4a: E-posta zaten kayıtlı</w:t>
            </w:r>
            <w:r>
              <w:br/>
              <w:t xml:space="preserve">    1. Kullanıcıya 'Bu e-posta ile daha önce kayıt olunmuş' uyarısı gösterilir.</w:t>
            </w:r>
          </w:p>
        </w:tc>
      </w:tr>
    </w:tbl>
    <w:p w14:paraId="26B01310" w14:textId="77777777" w:rsidR="00E76EE5" w:rsidRDefault="00E76EE5"/>
    <w:p w14:paraId="66484505" w14:textId="77777777" w:rsidR="000C57A3" w:rsidRDefault="000C57A3"/>
    <w:p w14:paraId="1A982864" w14:textId="77777777" w:rsidR="000C57A3" w:rsidRDefault="000C57A3"/>
    <w:p w14:paraId="23C2B701" w14:textId="77777777" w:rsidR="000C57A3" w:rsidRDefault="000C57A3"/>
    <w:p w14:paraId="373274F3" w14:textId="77777777" w:rsidR="000C57A3" w:rsidRDefault="000C57A3"/>
    <w:p w14:paraId="6AA702BA" w14:textId="77777777" w:rsidR="000C57A3" w:rsidRDefault="000C57A3"/>
    <w:p w14:paraId="11C39216" w14:textId="77777777" w:rsidR="000C57A3" w:rsidRDefault="000C57A3"/>
    <w:p w14:paraId="16562D48" w14:textId="77777777" w:rsidR="000C57A3" w:rsidRDefault="000C57A3"/>
    <w:p w14:paraId="2CA4C4F0" w14:textId="77777777" w:rsidR="000C57A3" w:rsidRDefault="000C57A3"/>
    <w:p w14:paraId="254FAF58" w14:textId="77777777" w:rsidR="000C57A3" w:rsidRDefault="000C57A3"/>
    <w:p w14:paraId="013928B2" w14:textId="77777777" w:rsidR="000C57A3" w:rsidRDefault="000C57A3"/>
    <w:p w14:paraId="5005CA64" w14:textId="77777777" w:rsidR="000C57A3" w:rsidRDefault="000C57A3"/>
    <w:p w14:paraId="6660EE3D" w14:textId="77777777" w:rsidR="000C57A3" w:rsidRDefault="000C57A3"/>
    <w:p w14:paraId="3C6914D3" w14:textId="77777777" w:rsidR="000C57A3" w:rsidRDefault="000C57A3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76EE5" w14:paraId="6028028B" w14:textId="77777777">
        <w:tc>
          <w:tcPr>
            <w:tcW w:w="4320" w:type="dxa"/>
          </w:tcPr>
          <w:p w14:paraId="4BD80A2E" w14:textId="77777777" w:rsidR="00E76EE5" w:rsidRDefault="00000000">
            <w:r>
              <w:t>Senaryo ID</w:t>
            </w:r>
          </w:p>
        </w:tc>
        <w:tc>
          <w:tcPr>
            <w:tcW w:w="4320" w:type="dxa"/>
          </w:tcPr>
          <w:p w14:paraId="3A0B577C" w14:textId="77777777" w:rsidR="00E76EE5" w:rsidRDefault="00000000">
            <w:r>
              <w:t>YB3</w:t>
            </w:r>
          </w:p>
        </w:tc>
      </w:tr>
      <w:tr w:rsidR="00E76EE5" w14:paraId="0591113E" w14:textId="77777777">
        <w:tc>
          <w:tcPr>
            <w:tcW w:w="4320" w:type="dxa"/>
          </w:tcPr>
          <w:p w14:paraId="79F667CF" w14:textId="77777777" w:rsidR="00E76EE5" w:rsidRDefault="00000000">
            <w:r>
              <w:t>Senaryo Adı</w:t>
            </w:r>
          </w:p>
        </w:tc>
        <w:tc>
          <w:tcPr>
            <w:tcW w:w="4320" w:type="dxa"/>
          </w:tcPr>
          <w:p w14:paraId="7CF95DD1" w14:textId="77777777" w:rsidR="00E76EE5" w:rsidRDefault="00000000">
            <w:r>
              <w:t>Fikir Ekleme</w:t>
            </w:r>
          </w:p>
        </w:tc>
      </w:tr>
      <w:tr w:rsidR="00E76EE5" w14:paraId="72549A5E" w14:textId="77777777">
        <w:tc>
          <w:tcPr>
            <w:tcW w:w="4320" w:type="dxa"/>
          </w:tcPr>
          <w:p w14:paraId="294F23CF" w14:textId="77777777" w:rsidR="00E76EE5" w:rsidRDefault="00000000">
            <w:r>
              <w:t>Ana Aktör</w:t>
            </w:r>
          </w:p>
        </w:tc>
        <w:tc>
          <w:tcPr>
            <w:tcW w:w="4320" w:type="dxa"/>
          </w:tcPr>
          <w:p w14:paraId="5C1D7D16" w14:textId="77777777" w:rsidR="00E76EE5" w:rsidRDefault="00000000">
            <w:r>
              <w:t>Kullanıcı</w:t>
            </w:r>
          </w:p>
        </w:tc>
      </w:tr>
      <w:tr w:rsidR="00E76EE5" w14:paraId="52E1ACFC" w14:textId="77777777">
        <w:tc>
          <w:tcPr>
            <w:tcW w:w="4320" w:type="dxa"/>
          </w:tcPr>
          <w:p w14:paraId="32B2FF23" w14:textId="77777777" w:rsidR="00E76EE5" w:rsidRDefault="00000000">
            <w:r>
              <w:t>Ön Koşullar</w:t>
            </w:r>
          </w:p>
        </w:tc>
        <w:tc>
          <w:tcPr>
            <w:tcW w:w="4320" w:type="dxa"/>
          </w:tcPr>
          <w:p w14:paraId="17F2A647" w14:textId="77777777" w:rsidR="00E76EE5" w:rsidRDefault="00000000">
            <w:r>
              <w:t>Kullanıcının sisteme giriş yapmış olması gerekir.</w:t>
            </w:r>
          </w:p>
        </w:tc>
      </w:tr>
      <w:tr w:rsidR="00E76EE5" w14:paraId="0546A2D6" w14:textId="77777777">
        <w:tc>
          <w:tcPr>
            <w:tcW w:w="4320" w:type="dxa"/>
          </w:tcPr>
          <w:p w14:paraId="36B62C6B" w14:textId="77777777" w:rsidR="00E76EE5" w:rsidRDefault="00000000">
            <w:r>
              <w:t>Hedef Şartlar</w:t>
            </w:r>
          </w:p>
        </w:tc>
        <w:tc>
          <w:tcPr>
            <w:tcW w:w="4320" w:type="dxa"/>
          </w:tcPr>
          <w:p w14:paraId="05D2DBCB" w14:textId="77777777" w:rsidR="00E76EE5" w:rsidRDefault="00000000">
            <w:r>
              <w:t>Kullanıcı başarılı şekilde yeni bir fikir ekler.</w:t>
            </w:r>
          </w:p>
        </w:tc>
      </w:tr>
      <w:tr w:rsidR="00E76EE5" w14:paraId="78568BE4" w14:textId="77777777">
        <w:tc>
          <w:tcPr>
            <w:tcW w:w="4320" w:type="dxa"/>
          </w:tcPr>
          <w:p w14:paraId="01E1A60A" w14:textId="77777777" w:rsidR="00E76EE5" w:rsidRDefault="00000000">
            <w:r>
              <w:t>Ana Başarı Senaryosu</w:t>
            </w:r>
          </w:p>
        </w:tc>
        <w:tc>
          <w:tcPr>
            <w:tcW w:w="4320" w:type="dxa"/>
          </w:tcPr>
          <w:p w14:paraId="48AB8D3F" w14:textId="77777777" w:rsidR="00E76EE5" w:rsidRDefault="00000000">
            <w:r>
              <w:t>1.Kullanıcı fikir ekleme sayfasına gider.</w:t>
            </w:r>
            <w:r>
              <w:br/>
              <w:t>2.Fikir başlığı ve içeriğini girer.</w:t>
            </w:r>
            <w:r>
              <w:br/>
              <w:t>3.Kategori seçer ve isteğe bağlı medya ekler.</w:t>
            </w:r>
            <w:r>
              <w:br/>
              <w:t>4.“Fikri Paylaş” butonuna tıklar.</w:t>
            </w:r>
            <w:r>
              <w:br/>
              <w:t>5.Fikir Firestore'a kaydedilir.</w:t>
            </w:r>
          </w:p>
        </w:tc>
      </w:tr>
      <w:tr w:rsidR="00E76EE5" w14:paraId="370440C5" w14:textId="77777777">
        <w:tc>
          <w:tcPr>
            <w:tcW w:w="4320" w:type="dxa"/>
          </w:tcPr>
          <w:p w14:paraId="2B41B126" w14:textId="77777777" w:rsidR="00E76EE5" w:rsidRDefault="00000000">
            <w:r>
              <w:t>Genişlemeler</w:t>
            </w:r>
          </w:p>
        </w:tc>
        <w:tc>
          <w:tcPr>
            <w:tcW w:w="4320" w:type="dxa"/>
          </w:tcPr>
          <w:p w14:paraId="1235DA4C" w14:textId="77777777" w:rsidR="00E76EE5" w:rsidRDefault="00000000">
            <w:r>
              <w:t>2a: Başlık veya içerik boş</w:t>
            </w:r>
            <w:r>
              <w:br/>
              <w:t xml:space="preserve">    1. Kullanıcıya zorunlu alanların doldurulması gerektiği bildirilir.</w:t>
            </w:r>
          </w:p>
        </w:tc>
      </w:tr>
    </w:tbl>
    <w:p w14:paraId="39359105" w14:textId="77777777" w:rsidR="00E76EE5" w:rsidRDefault="00E76EE5"/>
    <w:p w14:paraId="00A7131B" w14:textId="77777777" w:rsidR="000C57A3" w:rsidRDefault="000C57A3"/>
    <w:p w14:paraId="778DBB3D" w14:textId="77777777" w:rsidR="000C57A3" w:rsidRDefault="000C57A3"/>
    <w:p w14:paraId="412C7FFC" w14:textId="77777777" w:rsidR="000C57A3" w:rsidRDefault="000C57A3"/>
    <w:p w14:paraId="478ABB9C" w14:textId="77777777" w:rsidR="000C57A3" w:rsidRDefault="000C57A3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76EE5" w14:paraId="223E71B4" w14:textId="77777777">
        <w:tc>
          <w:tcPr>
            <w:tcW w:w="4320" w:type="dxa"/>
          </w:tcPr>
          <w:p w14:paraId="57094348" w14:textId="77777777" w:rsidR="00E76EE5" w:rsidRDefault="00000000">
            <w:r>
              <w:t>Senaryo ID</w:t>
            </w:r>
          </w:p>
        </w:tc>
        <w:tc>
          <w:tcPr>
            <w:tcW w:w="4320" w:type="dxa"/>
          </w:tcPr>
          <w:p w14:paraId="19671287" w14:textId="77777777" w:rsidR="00E76EE5" w:rsidRDefault="00000000">
            <w:r>
              <w:t>YB4</w:t>
            </w:r>
          </w:p>
        </w:tc>
      </w:tr>
      <w:tr w:rsidR="00E76EE5" w14:paraId="350BFBBF" w14:textId="77777777">
        <w:tc>
          <w:tcPr>
            <w:tcW w:w="4320" w:type="dxa"/>
          </w:tcPr>
          <w:p w14:paraId="509CC3C2" w14:textId="77777777" w:rsidR="00E76EE5" w:rsidRDefault="00000000">
            <w:r>
              <w:t>Senaryo Adı</w:t>
            </w:r>
          </w:p>
        </w:tc>
        <w:tc>
          <w:tcPr>
            <w:tcW w:w="4320" w:type="dxa"/>
          </w:tcPr>
          <w:p w14:paraId="290EBA40" w14:textId="77777777" w:rsidR="00E76EE5" w:rsidRDefault="00000000">
            <w:r>
              <w:t>Fikir Listeleme</w:t>
            </w:r>
          </w:p>
        </w:tc>
      </w:tr>
      <w:tr w:rsidR="00E76EE5" w14:paraId="1E918F2E" w14:textId="77777777">
        <w:tc>
          <w:tcPr>
            <w:tcW w:w="4320" w:type="dxa"/>
          </w:tcPr>
          <w:p w14:paraId="27C5A7B4" w14:textId="77777777" w:rsidR="00E76EE5" w:rsidRDefault="00000000">
            <w:r>
              <w:t>Ana Aktör</w:t>
            </w:r>
          </w:p>
        </w:tc>
        <w:tc>
          <w:tcPr>
            <w:tcW w:w="4320" w:type="dxa"/>
          </w:tcPr>
          <w:p w14:paraId="64BF6BA5" w14:textId="77777777" w:rsidR="00E76EE5" w:rsidRDefault="00000000">
            <w:r>
              <w:t>Kullanıcı</w:t>
            </w:r>
          </w:p>
        </w:tc>
      </w:tr>
      <w:tr w:rsidR="00E76EE5" w14:paraId="6D83765A" w14:textId="77777777">
        <w:tc>
          <w:tcPr>
            <w:tcW w:w="4320" w:type="dxa"/>
          </w:tcPr>
          <w:p w14:paraId="512EA350" w14:textId="77777777" w:rsidR="00E76EE5" w:rsidRDefault="00000000">
            <w:r>
              <w:t>Ön Koşullar</w:t>
            </w:r>
          </w:p>
        </w:tc>
        <w:tc>
          <w:tcPr>
            <w:tcW w:w="4320" w:type="dxa"/>
          </w:tcPr>
          <w:p w14:paraId="053C1878" w14:textId="77777777" w:rsidR="00E76EE5" w:rsidRDefault="00000000">
            <w:r>
              <w:t>Fikirlerin sistemde mevcut olması gerekir.</w:t>
            </w:r>
          </w:p>
        </w:tc>
      </w:tr>
      <w:tr w:rsidR="00E76EE5" w14:paraId="0EEA3852" w14:textId="77777777">
        <w:tc>
          <w:tcPr>
            <w:tcW w:w="4320" w:type="dxa"/>
          </w:tcPr>
          <w:p w14:paraId="676054D4" w14:textId="77777777" w:rsidR="00E76EE5" w:rsidRDefault="00000000">
            <w:r>
              <w:t>Hedef Şartlar</w:t>
            </w:r>
          </w:p>
        </w:tc>
        <w:tc>
          <w:tcPr>
            <w:tcW w:w="4320" w:type="dxa"/>
          </w:tcPr>
          <w:p w14:paraId="75A325B3" w14:textId="77777777" w:rsidR="00E76EE5" w:rsidRDefault="00000000">
            <w:r>
              <w:t>Kullanıcı fikirleri kriterlere göre listeleyerek görüntüler.</w:t>
            </w:r>
          </w:p>
        </w:tc>
      </w:tr>
      <w:tr w:rsidR="00E76EE5" w14:paraId="1A49D884" w14:textId="77777777">
        <w:tc>
          <w:tcPr>
            <w:tcW w:w="4320" w:type="dxa"/>
          </w:tcPr>
          <w:p w14:paraId="4A7F51AB" w14:textId="77777777" w:rsidR="00E76EE5" w:rsidRDefault="00000000">
            <w:r>
              <w:t>Ana Başarı Senaryosu</w:t>
            </w:r>
          </w:p>
        </w:tc>
        <w:tc>
          <w:tcPr>
            <w:tcW w:w="4320" w:type="dxa"/>
          </w:tcPr>
          <w:p w14:paraId="116CE996" w14:textId="77777777" w:rsidR="00E76EE5" w:rsidRDefault="00000000">
            <w:r>
              <w:t>1.Kullanıcı fikirler sayfasına gider.</w:t>
            </w:r>
            <w:r>
              <w:br/>
              <w:t>2.Kategori, tarih veya popülerlik filtresi uygular.</w:t>
            </w:r>
            <w:r>
              <w:br/>
              <w:t>3.Filtreye göre fikirler listelenir.</w:t>
            </w:r>
          </w:p>
        </w:tc>
      </w:tr>
      <w:tr w:rsidR="00E76EE5" w14:paraId="7CE74972" w14:textId="77777777">
        <w:tc>
          <w:tcPr>
            <w:tcW w:w="4320" w:type="dxa"/>
          </w:tcPr>
          <w:p w14:paraId="1E03FC33" w14:textId="77777777" w:rsidR="00E76EE5" w:rsidRDefault="00000000">
            <w:r>
              <w:t>Genişlemeler</w:t>
            </w:r>
          </w:p>
        </w:tc>
        <w:tc>
          <w:tcPr>
            <w:tcW w:w="4320" w:type="dxa"/>
          </w:tcPr>
          <w:p w14:paraId="19EEE581" w14:textId="77777777" w:rsidR="00E76EE5" w:rsidRDefault="00000000">
            <w:r>
              <w:t>-</w:t>
            </w:r>
          </w:p>
        </w:tc>
      </w:tr>
    </w:tbl>
    <w:p w14:paraId="4FF99479" w14:textId="77777777" w:rsidR="00E76EE5" w:rsidRDefault="00E76EE5"/>
    <w:p w14:paraId="74DE7863" w14:textId="77777777" w:rsidR="000C57A3" w:rsidRDefault="000C57A3"/>
    <w:p w14:paraId="1FC512F5" w14:textId="77777777" w:rsidR="000C57A3" w:rsidRDefault="000C57A3"/>
    <w:p w14:paraId="33FE5460" w14:textId="77777777" w:rsidR="000C57A3" w:rsidRDefault="000C57A3"/>
    <w:p w14:paraId="426F553B" w14:textId="77777777" w:rsidR="000C57A3" w:rsidRDefault="000C57A3"/>
    <w:p w14:paraId="6DF9952A" w14:textId="77777777" w:rsidR="000C57A3" w:rsidRDefault="000C57A3"/>
    <w:p w14:paraId="1131CAF8" w14:textId="77777777" w:rsidR="000C57A3" w:rsidRDefault="000C57A3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76EE5" w14:paraId="1EE769F4" w14:textId="77777777">
        <w:tc>
          <w:tcPr>
            <w:tcW w:w="4320" w:type="dxa"/>
          </w:tcPr>
          <w:p w14:paraId="34C1BBC0" w14:textId="77777777" w:rsidR="00E76EE5" w:rsidRDefault="00000000">
            <w:r>
              <w:t>Senaryo ID</w:t>
            </w:r>
          </w:p>
        </w:tc>
        <w:tc>
          <w:tcPr>
            <w:tcW w:w="4320" w:type="dxa"/>
          </w:tcPr>
          <w:p w14:paraId="074C8DC5" w14:textId="77777777" w:rsidR="00E76EE5" w:rsidRDefault="00000000">
            <w:r>
              <w:t>YB5</w:t>
            </w:r>
          </w:p>
        </w:tc>
      </w:tr>
      <w:tr w:rsidR="00E76EE5" w14:paraId="60AA37EA" w14:textId="77777777">
        <w:tc>
          <w:tcPr>
            <w:tcW w:w="4320" w:type="dxa"/>
          </w:tcPr>
          <w:p w14:paraId="2ED86FA3" w14:textId="77777777" w:rsidR="00E76EE5" w:rsidRDefault="00000000">
            <w:r>
              <w:t>Senaryo Adı</w:t>
            </w:r>
          </w:p>
        </w:tc>
        <w:tc>
          <w:tcPr>
            <w:tcW w:w="4320" w:type="dxa"/>
          </w:tcPr>
          <w:p w14:paraId="403F8A52" w14:textId="77777777" w:rsidR="00E76EE5" w:rsidRDefault="00000000">
            <w:r>
              <w:t>Fikir Güncelleme ve Silme</w:t>
            </w:r>
          </w:p>
        </w:tc>
      </w:tr>
      <w:tr w:rsidR="00E76EE5" w14:paraId="540C0AA3" w14:textId="77777777">
        <w:tc>
          <w:tcPr>
            <w:tcW w:w="4320" w:type="dxa"/>
          </w:tcPr>
          <w:p w14:paraId="7D2FFAD3" w14:textId="77777777" w:rsidR="00E76EE5" w:rsidRDefault="00000000">
            <w:r>
              <w:t>Ana Aktör</w:t>
            </w:r>
          </w:p>
        </w:tc>
        <w:tc>
          <w:tcPr>
            <w:tcW w:w="4320" w:type="dxa"/>
          </w:tcPr>
          <w:p w14:paraId="34B6634B" w14:textId="77777777" w:rsidR="00E76EE5" w:rsidRDefault="00000000">
            <w:r>
              <w:t>Kullanıcı</w:t>
            </w:r>
          </w:p>
        </w:tc>
      </w:tr>
      <w:tr w:rsidR="00E76EE5" w14:paraId="71D648C6" w14:textId="77777777">
        <w:tc>
          <w:tcPr>
            <w:tcW w:w="4320" w:type="dxa"/>
          </w:tcPr>
          <w:p w14:paraId="6D00F99C" w14:textId="77777777" w:rsidR="00E76EE5" w:rsidRDefault="00000000">
            <w:r>
              <w:t>Ön Koşullar</w:t>
            </w:r>
          </w:p>
        </w:tc>
        <w:tc>
          <w:tcPr>
            <w:tcW w:w="4320" w:type="dxa"/>
          </w:tcPr>
          <w:p w14:paraId="5974D32D" w14:textId="77777777" w:rsidR="00E76EE5" w:rsidRDefault="00000000">
            <w:r>
              <w:t>Kullanıcı sisteme giriş yapmış ve fikir sahibi olmalıdır.</w:t>
            </w:r>
          </w:p>
        </w:tc>
      </w:tr>
      <w:tr w:rsidR="00E76EE5" w14:paraId="6B72117D" w14:textId="77777777">
        <w:tc>
          <w:tcPr>
            <w:tcW w:w="4320" w:type="dxa"/>
          </w:tcPr>
          <w:p w14:paraId="44B2D58E" w14:textId="77777777" w:rsidR="00E76EE5" w:rsidRDefault="00000000">
            <w:r>
              <w:t>Hedef Şartlar</w:t>
            </w:r>
          </w:p>
        </w:tc>
        <w:tc>
          <w:tcPr>
            <w:tcW w:w="4320" w:type="dxa"/>
          </w:tcPr>
          <w:p w14:paraId="1BB78B92" w14:textId="77777777" w:rsidR="00E76EE5" w:rsidRDefault="00000000">
            <w:r>
              <w:t>Kullanıcı sadece kendi fikirlerini günceller veya siler.</w:t>
            </w:r>
          </w:p>
        </w:tc>
      </w:tr>
      <w:tr w:rsidR="00E76EE5" w14:paraId="7B692792" w14:textId="77777777">
        <w:tc>
          <w:tcPr>
            <w:tcW w:w="4320" w:type="dxa"/>
          </w:tcPr>
          <w:p w14:paraId="1215E41F" w14:textId="77777777" w:rsidR="00E76EE5" w:rsidRDefault="00000000">
            <w:r>
              <w:t>Ana Başarı Senaryosu</w:t>
            </w:r>
          </w:p>
        </w:tc>
        <w:tc>
          <w:tcPr>
            <w:tcW w:w="4320" w:type="dxa"/>
          </w:tcPr>
          <w:p w14:paraId="6CDD288A" w14:textId="77777777" w:rsidR="00E76EE5" w:rsidRDefault="00000000">
            <w:r>
              <w:t>1.Kullanıcı fikirlerim sayfasına gider.</w:t>
            </w:r>
            <w:r>
              <w:br/>
              <w:t>2.Düzenlemek veya silmek istediği fikri seçer.</w:t>
            </w:r>
            <w:r>
              <w:br/>
              <w:t>3.Güncelleme veya silme işlemini gerçekleştirir.</w:t>
            </w:r>
          </w:p>
        </w:tc>
      </w:tr>
      <w:tr w:rsidR="00E76EE5" w14:paraId="38D9A335" w14:textId="77777777">
        <w:tc>
          <w:tcPr>
            <w:tcW w:w="4320" w:type="dxa"/>
          </w:tcPr>
          <w:p w14:paraId="0C200C65" w14:textId="77777777" w:rsidR="00E76EE5" w:rsidRDefault="00000000">
            <w:r>
              <w:t>Genişlemeler</w:t>
            </w:r>
          </w:p>
        </w:tc>
        <w:tc>
          <w:tcPr>
            <w:tcW w:w="4320" w:type="dxa"/>
          </w:tcPr>
          <w:p w14:paraId="44883803" w14:textId="77777777" w:rsidR="00E76EE5" w:rsidRDefault="00000000">
            <w:r>
              <w:t>2a: Başka kullanıcı fikrine müdahale</w:t>
            </w:r>
            <w:r>
              <w:br/>
              <w:t xml:space="preserve">    1. Yetkisiz işlem uyarısı gösterilir.</w:t>
            </w:r>
          </w:p>
        </w:tc>
      </w:tr>
    </w:tbl>
    <w:p w14:paraId="1056F31C" w14:textId="77777777" w:rsidR="00E76EE5" w:rsidRDefault="00E76EE5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76EE5" w14:paraId="67AC5D97" w14:textId="77777777">
        <w:tc>
          <w:tcPr>
            <w:tcW w:w="4320" w:type="dxa"/>
          </w:tcPr>
          <w:p w14:paraId="72B93E41" w14:textId="77777777" w:rsidR="00E76EE5" w:rsidRDefault="00000000">
            <w:r>
              <w:t>Senaryo ID</w:t>
            </w:r>
          </w:p>
        </w:tc>
        <w:tc>
          <w:tcPr>
            <w:tcW w:w="4320" w:type="dxa"/>
          </w:tcPr>
          <w:p w14:paraId="47962F96" w14:textId="77777777" w:rsidR="00E76EE5" w:rsidRDefault="00000000">
            <w:r>
              <w:t>YB6</w:t>
            </w:r>
          </w:p>
        </w:tc>
      </w:tr>
      <w:tr w:rsidR="00E76EE5" w14:paraId="0793EDE8" w14:textId="77777777">
        <w:tc>
          <w:tcPr>
            <w:tcW w:w="4320" w:type="dxa"/>
          </w:tcPr>
          <w:p w14:paraId="5A8F4A5D" w14:textId="77777777" w:rsidR="00E76EE5" w:rsidRDefault="00000000">
            <w:r>
              <w:t>Senaryo Adı</w:t>
            </w:r>
          </w:p>
        </w:tc>
        <w:tc>
          <w:tcPr>
            <w:tcW w:w="4320" w:type="dxa"/>
          </w:tcPr>
          <w:p w14:paraId="4624A9D3" w14:textId="77777777" w:rsidR="00E76EE5" w:rsidRDefault="00000000">
            <w:r>
              <w:t>Yorum Ekleme</w:t>
            </w:r>
          </w:p>
        </w:tc>
      </w:tr>
      <w:tr w:rsidR="00E76EE5" w14:paraId="4A3D9B77" w14:textId="77777777">
        <w:tc>
          <w:tcPr>
            <w:tcW w:w="4320" w:type="dxa"/>
          </w:tcPr>
          <w:p w14:paraId="511A801F" w14:textId="77777777" w:rsidR="00E76EE5" w:rsidRDefault="00000000">
            <w:r>
              <w:t>Ana Aktör</w:t>
            </w:r>
          </w:p>
        </w:tc>
        <w:tc>
          <w:tcPr>
            <w:tcW w:w="4320" w:type="dxa"/>
          </w:tcPr>
          <w:p w14:paraId="00B210DD" w14:textId="77777777" w:rsidR="00E76EE5" w:rsidRDefault="00000000">
            <w:r>
              <w:t>Kullanıcı</w:t>
            </w:r>
          </w:p>
        </w:tc>
      </w:tr>
      <w:tr w:rsidR="00E76EE5" w14:paraId="54283797" w14:textId="77777777">
        <w:tc>
          <w:tcPr>
            <w:tcW w:w="4320" w:type="dxa"/>
          </w:tcPr>
          <w:p w14:paraId="38821261" w14:textId="77777777" w:rsidR="00E76EE5" w:rsidRDefault="00000000">
            <w:r>
              <w:t>Ön Koşullar</w:t>
            </w:r>
          </w:p>
        </w:tc>
        <w:tc>
          <w:tcPr>
            <w:tcW w:w="4320" w:type="dxa"/>
          </w:tcPr>
          <w:p w14:paraId="7107D2A0" w14:textId="77777777" w:rsidR="00E76EE5" w:rsidRDefault="00000000">
            <w:r>
              <w:t>Kullanıcı sisteme giriş yapmış olmalıdır.</w:t>
            </w:r>
          </w:p>
        </w:tc>
      </w:tr>
      <w:tr w:rsidR="00E76EE5" w14:paraId="6F2D58A9" w14:textId="77777777">
        <w:tc>
          <w:tcPr>
            <w:tcW w:w="4320" w:type="dxa"/>
          </w:tcPr>
          <w:p w14:paraId="25E97240" w14:textId="77777777" w:rsidR="00E76EE5" w:rsidRDefault="00000000">
            <w:r>
              <w:t>Hedef Şartlar</w:t>
            </w:r>
          </w:p>
        </w:tc>
        <w:tc>
          <w:tcPr>
            <w:tcW w:w="4320" w:type="dxa"/>
          </w:tcPr>
          <w:p w14:paraId="07D0C54A" w14:textId="77777777" w:rsidR="00E76EE5" w:rsidRDefault="00000000">
            <w:r>
              <w:t>Kullanıcı bir fikre yorum ekler.</w:t>
            </w:r>
          </w:p>
        </w:tc>
      </w:tr>
      <w:tr w:rsidR="00E76EE5" w14:paraId="17889D1A" w14:textId="77777777">
        <w:tc>
          <w:tcPr>
            <w:tcW w:w="4320" w:type="dxa"/>
          </w:tcPr>
          <w:p w14:paraId="39AF2EC0" w14:textId="77777777" w:rsidR="00E76EE5" w:rsidRDefault="00000000">
            <w:r>
              <w:t>Ana Başarı Senaryosu</w:t>
            </w:r>
          </w:p>
        </w:tc>
        <w:tc>
          <w:tcPr>
            <w:tcW w:w="4320" w:type="dxa"/>
          </w:tcPr>
          <w:p w14:paraId="10A1500C" w14:textId="77777777" w:rsidR="00E76EE5" w:rsidRDefault="00000000">
            <w:r>
              <w:t>1.Kullanıcı yorum yapmak istediği fikir sayfasına gider.</w:t>
            </w:r>
            <w:r>
              <w:br/>
              <w:t>2.Yorum alanına yazı girer.</w:t>
            </w:r>
            <w:r>
              <w:br/>
              <w:t>3.Yorumu gönderir.</w:t>
            </w:r>
            <w:r>
              <w:br/>
              <w:t>4.Yorum ilgili fikirle ilişkilendirilerek Firestore'a kaydedilir.</w:t>
            </w:r>
          </w:p>
        </w:tc>
      </w:tr>
      <w:tr w:rsidR="00E76EE5" w14:paraId="595CAEAB" w14:textId="77777777">
        <w:tc>
          <w:tcPr>
            <w:tcW w:w="4320" w:type="dxa"/>
          </w:tcPr>
          <w:p w14:paraId="6EFF9F85" w14:textId="77777777" w:rsidR="00E76EE5" w:rsidRDefault="00000000">
            <w:r>
              <w:t>Genişlemeler</w:t>
            </w:r>
          </w:p>
        </w:tc>
        <w:tc>
          <w:tcPr>
            <w:tcW w:w="4320" w:type="dxa"/>
          </w:tcPr>
          <w:p w14:paraId="5F97B08B" w14:textId="77777777" w:rsidR="00E76EE5" w:rsidRDefault="00000000">
            <w:r>
              <w:t>2a: Yorum alanı boş</w:t>
            </w:r>
            <w:r>
              <w:br/>
              <w:t xml:space="preserve">    1. Yorum girilmediği için işlem iptal edilir.</w:t>
            </w:r>
          </w:p>
        </w:tc>
      </w:tr>
    </w:tbl>
    <w:p w14:paraId="53A5BEB8" w14:textId="77777777" w:rsidR="00E76EE5" w:rsidRDefault="00E76EE5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76EE5" w14:paraId="035D935B" w14:textId="77777777">
        <w:tc>
          <w:tcPr>
            <w:tcW w:w="4320" w:type="dxa"/>
          </w:tcPr>
          <w:p w14:paraId="18928891" w14:textId="77777777" w:rsidR="00E76EE5" w:rsidRDefault="00000000">
            <w:r>
              <w:t>Senaryo ID</w:t>
            </w:r>
          </w:p>
        </w:tc>
        <w:tc>
          <w:tcPr>
            <w:tcW w:w="4320" w:type="dxa"/>
          </w:tcPr>
          <w:p w14:paraId="488DCF7C" w14:textId="77777777" w:rsidR="00E76EE5" w:rsidRDefault="00000000">
            <w:r>
              <w:t>YB7</w:t>
            </w:r>
          </w:p>
        </w:tc>
      </w:tr>
      <w:tr w:rsidR="00E76EE5" w14:paraId="1FBEF5B3" w14:textId="77777777">
        <w:tc>
          <w:tcPr>
            <w:tcW w:w="4320" w:type="dxa"/>
          </w:tcPr>
          <w:p w14:paraId="37EAAC3A" w14:textId="77777777" w:rsidR="00E76EE5" w:rsidRDefault="00000000">
            <w:r>
              <w:t>Senaryo Adı</w:t>
            </w:r>
          </w:p>
        </w:tc>
        <w:tc>
          <w:tcPr>
            <w:tcW w:w="4320" w:type="dxa"/>
          </w:tcPr>
          <w:p w14:paraId="40DE0051" w14:textId="77777777" w:rsidR="00E76EE5" w:rsidRDefault="00000000">
            <w:r>
              <w:t>Yorum Listeleme</w:t>
            </w:r>
          </w:p>
        </w:tc>
      </w:tr>
      <w:tr w:rsidR="00E76EE5" w14:paraId="4CB5A973" w14:textId="77777777">
        <w:tc>
          <w:tcPr>
            <w:tcW w:w="4320" w:type="dxa"/>
          </w:tcPr>
          <w:p w14:paraId="7BE4986F" w14:textId="77777777" w:rsidR="00E76EE5" w:rsidRDefault="00000000">
            <w:r>
              <w:t>Ana Aktör</w:t>
            </w:r>
          </w:p>
        </w:tc>
        <w:tc>
          <w:tcPr>
            <w:tcW w:w="4320" w:type="dxa"/>
          </w:tcPr>
          <w:p w14:paraId="0BB8D450" w14:textId="77777777" w:rsidR="00E76EE5" w:rsidRDefault="00000000">
            <w:r>
              <w:t>Kullanıcı</w:t>
            </w:r>
          </w:p>
        </w:tc>
      </w:tr>
      <w:tr w:rsidR="00E76EE5" w14:paraId="2865345D" w14:textId="77777777">
        <w:tc>
          <w:tcPr>
            <w:tcW w:w="4320" w:type="dxa"/>
          </w:tcPr>
          <w:p w14:paraId="703276F1" w14:textId="77777777" w:rsidR="00E76EE5" w:rsidRDefault="00000000">
            <w:r>
              <w:t>Ön Koşullar</w:t>
            </w:r>
          </w:p>
        </w:tc>
        <w:tc>
          <w:tcPr>
            <w:tcW w:w="4320" w:type="dxa"/>
          </w:tcPr>
          <w:p w14:paraId="5B09F768" w14:textId="77777777" w:rsidR="00E76EE5" w:rsidRDefault="00000000">
            <w:r>
              <w:t>Yorumların daha önceden yapılmış olması gerekir.</w:t>
            </w:r>
          </w:p>
        </w:tc>
      </w:tr>
      <w:tr w:rsidR="00E76EE5" w14:paraId="6B410310" w14:textId="77777777">
        <w:tc>
          <w:tcPr>
            <w:tcW w:w="4320" w:type="dxa"/>
          </w:tcPr>
          <w:p w14:paraId="4D96969F" w14:textId="77777777" w:rsidR="00E76EE5" w:rsidRDefault="00000000">
            <w:r>
              <w:t>Hedef Şartlar</w:t>
            </w:r>
          </w:p>
        </w:tc>
        <w:tc>
          <w:tcPr>
            <w:tcW w:w="4320" w:type="dxa"/>
          </w:tcPr>
          <w:p w14:paraId="251D2C80" w14:textId="77777777" w:rsidR="00E76EE5" w:rsidRDefault="00000000">
            <w:r>
              <w:t>Kullanıcı yorumları görüntüler.</w:t>
            </w:r>
          </w:p>
        </w:tc>
      </w:tr>
      <w:tr w:rsidR="00E76EE5" w14:paraId="297CD5BA" w14:textId="77777777">
        <w:tc>
          <w:tcPr>
            <w:tcW w:w="4320" w:type="dxa"/>
          </w:tcPr>
          <w:p w14:paraId="381F717A" w14:textId="77777777" w:rsidR="00E76EE5" w:rsidRDefault="00000000">
            <w:r>
              <w:t>Ana Başarı Senaryosu</w:t>
            </w:r>
          </w:p>
        </w:tc>
        <w:tc>
          <w:tcPr>
            <w:tcW w:w="4320" w:type="dxa"/>
          </w:tcPr>
          <w:p w14:paraId="2951281E" w14:textId="77777777" w:rsidR="00E76EE5" w:rsidRDefault="00000000">
            <w:r>
              <w:t>1.Kullanıcı bir fikir detayına girer.</w:t>
            </w:r>
            <w:r>
              <w:br/>
              <w:t>2.Yorumlar fikirle birlikte gösterilir.</w:t>
            </w:r>
            <w:r>
              <w:br/>
              <w:t>3.Yorumlar tarihe veya popülerliğe göre sıralanabilir.</w:t>
            </w:r>
          </w:p>
        </w:tc>
      </w:tr>
      <w:tr w:rsidR="00E76EE5" w14:paraId="6826397C" w14:textId="77777777">
        <w:tc>
          <w:tcPr>
            <w:tcW w:w="4320" w:type="dxa"/>
          </w:tcPr>
          <w:p w14:paraId="351FF758" w14:textId="77777777" w:rsidR="00E76EE5" w:rsidRDefault="00000000">
            <w:r>
              <w:t>Genişlemeler</w:t>
            </w:r>
          </w:p>
        </w:tc>
        <w:tc>
          <w:tcPr>
            <w:tcW w:w="4320" w:type="dxa"/>
          </w:tcPr>
          <w:p w14:paraId="2660BC58" w14:textId="77777777" w:rsidR="00E76EE5" w:rsidRDefault="00000000">
            <w:r>
              <w:t>-</w:t>
            </w:r>
          </w:p>
        </w:tc>
      </w:tr>
    </w:tbl>
    <w:p w14:paraId="1D7828C2" w14:textId="77777777" w:rsidR="00E76EE5" w:rsidRDefault="00E76EE5"/>
    <w:p w14:paraId="5E75111C" w14:textId="77777777" w:rsidR="000C57A3" w:rsidRDefault="000C57A3"/>
    <w:p w14:paraId="41DF32D6" w14:textId="77777777" w:rsidR="000C57A3" w:rsidRDefault="000C57A3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76EE5" w14:paraId="5408A436" w14:textId="77777777">
        <w:tc>
          <w:tcPr>
            <w:tcW w:w="4320" w:type="dxa"/>
          </w:tcPr>
          <w:p w14:paraId="25C064BC" w14:textId="77777777" w:rsidR="00E76EE5" w:rsidRDefault="00000000">
            <w:r>
              <w:t>Senaryo ID</w:t>
            </w:r>
          </w:p>
        </w:tc>
        <w:tc>
          <w:tcPr>
            <w:tcW w:w="4320" w:type="dxa"/>
          </w:tcPr>
          <w:p w14:paraId="60E533FF" w14:textId="77777777" w:rsidR="00E76EE5" w:rsidRDefault="00000000">
            <w:r>
              <w:t>YB8</w:t>
            </w:r>
          </w:p>
        </w:tc>
      </w:tr>
      <w:tr w:rsidR="00E76EE5" w14:paraId="72EAC373" w14:textId="77777777">
        <w:tc>
          <w:tcPr>
            <w:tcW w:w="4320" w:type="dxa"/>
          </w:tcPr>
          <w:p w14:paraId="6A909F01" w14:textId="77777777" w:rsidR="00E76EE5" w:rsidRDefault="00000000">
            <w:r>
              <w:t>Senaryo Adı</w:t>
            </w:r>
          </w:p>
        </w:tc>
        <w:tc>
          <w:tcPr>
            <w:tcW w:w="4320" w:type="dxa"/>
          </w:tcPr>
          <w:p w14:paraId="4930DF13" w14:textId="77777777" w:rsidR="00E76EE5" w:rsidRDefault="00000000">
            <w:r>
              <w:t>Yorum Güncelleme ve Silme</w:t>
            </w:r>
          </w:p>
        </w:tc>
      </w:tr>
      <w:tr w:rsidR="00E76EE5" w14:paraId="01E96D4B" w14:textId="77777777">
        <w:tc>
          <w:tcPr>
            <w:tcW w:w="4320" w:type="dxa"/>
          </w:tcPr>
          <w:p w14:paraId="33591408" w14:textId="77777777" w:rsidR="00E76EE5" w:rsidRDefault="00000000">
            <w:r>
              <w:t>Ana Aktör</w:t>
            </w:r>
          </w:p>
        </w:tc>
        <w:tc>
          <w:tcPr>
            <w:tcW w:w="4320" w:type="dxa"/>
          </w:tcPr>
          <w:p w14:paraId="7B62371E" w14:textId="77777777" w:rsidR="00E76EE5" w:rsidRDefault="00000000">
            <w:r>
              <w:t>Kullanıcı</w:t>
            </w:r>
          </w:p>
        </w:tc>
      </w:tr>
      <w:tr w:rsidR="00E76EE5" w14:paraId="6E95725C" w14:textId="77777777">
        <w:tc>
          <w:tcPr>
            <w:tcW w:w="4320" w:type="dxa"/>
          </w:tcPr>
          <w:p w14:paraId="73127F3B" w14:textId="77777777" w:rsidR="00E76EE5" w:rsidRDefault="00000000">
            <w:r>
              <w:t>Ön Koşullar</w:t>
            </w:r>
          </w:p>
        </w:tc>
        <w:tc>
          <w:tcPr>
            <w:tcW w:w="4320" w:type="dxa"/>
          </w:tcPr>
          <w:p w14:paraId="27A7E1FD" w14:textId="77777777" w:rsidR="00E76EE5" w:rsidRDefault="00000000">
            <w:r>
              <w:t>Kullanıcının yorum sahibi olması ve giriş yapmış olması gerekir.</w:t>
            </w:r>
          </w:p>
        </w:tc>
      </w:tr>
      <w:tr w:rsidR="00E76EE5" w14:paraId="70B2987E" w14:textId="77777777">
        <w:tc>
          <w:tcPr>
            <w:tcW w:w="4320" w:type="dxa"/>
          </w:tcPr>
          <w:p w14:paraId="76513040" w14:textId="77777777" w:rsidR="00E76EE5" w:rsidRDefault="00000000">
            <w:r>
              <w:t>Hedef Şartlar</w:t>
            </w:r>
          </w:p>
        </w:tc>
        <w:tc>
          <w:tcPr>
            <w:tcW w:w="4320" w:type="dxa"/>
          </w:tcPr>
          <w:p w14:paraId="23B4F89E" w14:textId="77777777" w:rsidR="00E76EE5" w:rsidRDefault="00000000">
            <w:r>
              <w:t>Kullanıcı yalnızca kendi yorumunu günceller veya siler.</w:t>
            </w:r>
          </w:p>
        </w:tc>
      </w:tr>
      <w:tr w:rsidR="00E76EE5" w14:paraId="0884CD8C" w14:textId="77777777">
        <w:tc>
          <w:tcPr>
            <w:tcW w:w="4320" w:type="dxa"/>
          </w:tcPr>
          <w:p w14:paraId="0E91047A" w14:textId="77777777" w:rsidR="00E76EE5" w:rsidRDefault="00000000">
            <w:r>
              <w:t>Ana Başarı Senaryosu</w:t>
            </w:r>
          </w:p>
        </w:tc>
        <w:tc>
          <w:tcPr>
            <w:tcW w:w="4320" w:type="dxa"/>
          </w:tcPr>
          <w:p w14:paraId="6C65629B" w14:textId="77777777" w:rsidR="00E76EE5" w:rsidRDefault="00000000">
            <w:r>
              <w:t>1.Kullanıcı kendi yorumlarını açar.</w:t>
            </w:r>
            <w:r>
              <w:br/>
              <w:t>2.Düzenle veya sil seçeneğini kullanır.</w:t>
            </w:r>
            <w:r>
              <w:br/>
              <w:t>3.Yorum güncellenir veya silinir.</w:t>
            </w:r>
          </w:p>
        </w:tc>
      </w:tr>
      <w:tr w:rsidR="00E76EE5" w14:paraId="600B974D" w14:textId="77777777">
        <w:tc>
          <w:tcPr>
            <w:tcW w:w="4320" w:type="dxa"/>
          </w:tcPr>
          <w:p w14:paraId="69CE2349" w14:textId="77777777" w:rsidR="00E76EE5" w:rsidRDefault="00000000">
            <w:r>
              <w:t>Genişlemeler</w:t>
            </w:r>
          </w:p>
        </w:tc>
        <w:tc>
          <w:tcPr>
            <w:tcW w:w="4320" w:type="dxa"/>
          </w:tcPr>
          <w:p w14:paraId="242CA6E6" w14:textId="77777777" w:rsidR="00E76EE5" w:rsidRDefault="00000000">
            <w:r>
              <w:t>2a: Başkasının yorumuna müdahale</w:t>
            </w:r>
            <w:r>
              <w:br/>
              <w:t xml:space="preserve">    1. Yetkisiz işlem uyarısı gösterilir.</w:t>
            </w:r>
          </w:p>
        </w:tc>
      </w:tr>
    </w:tbl>
    <w:p w14:paraId="37B84555" w14:textId="77777777" w:rsidR="00E76EE5" w:rsidRDefault="00E76EE5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76EE5" w14:paraId="0238374F" w14:textId="77777777">
        <w:tc>
          <w:tcPr>
            <w:tcW w:w="4320" w:type="dxa"/>
          </w:tcPr>
          <w:p w14:paraId="334897FC" w14:textId="77777777" w:rsidR="00E76EE5" w:rsidRDefault="00000000">
            <w:r>
              <w:t>Senaryo ID</w:t>
            </w:r>
          </w:p>
        </w:tc>
        <w:tc>
          <w:tcPr>
            <w:tcW w:w="4320" w:type="dxa"/>
          </w:tcPr>
          <w:p w14:paraId="02FB6AAE" w14:textId="77777777" w:rsidR="00E76EE5" w:rsidRDefault="00000000">
            <w:r>
              <w:t>YB9</w:t>
            </w:r>
          </w:p>
        </w:tc>
      </w:tr>
      <w:tr w:rsidR="00E76EE5" w14:paraId="0969C24A" w14:textId="77777777">
        <w:tc>
          <w:tcPr>
            <w:tcW w:w="4320" w:type="dxa"/>
          </w:tcPr>
          <w:p w14:paraId="41AE779E" w14:textId="77777777" w:rsidR="00E76EE5" w:rsidRDefault="00000000">
            <w:r>
              <w:t>Senaryo Adı</w:t>
            </w:r>
          </w:p>
        </w:tc>
        <w:tc>
          <w:tcPr>
            <w:tcW w:w="4320" w:type="dxa"/>
          </w:tcPr>
          <w:p w14:paraId="5D2FAF6D" w14:textId="77777777" w:rsidR="00E76EE5" w:rsidRDefault="00000000">
            <w:r>
              <w:t>Beğeni İşlemi</w:t>
            </w:r>
          </w:p>
        </w:tc>
      </w:tr>
      <w:tr w:rsidR="00E76EE5" w14:paraId="20DCE762" w14:textId="77777777">
        <w:tc>
          <w:tcPr>
            <w:tcW w:w="4320" w:type="dxa"/>
          </w:tcPr>
          <w:p w14:paraId="394F549E" w14:textId="77777777" w:rsidR="00E76EE5" w:rsidRDefault="00000000">
            <w:r>
              <w:t>Ana Aktör</w:t>
            </w:r>
          </w:p>
        </w:tc>
        <w:tc>
          <w:tcPr>
            <w:tcW w:w="4320" w:type="dxa"/>
          </w:tcPr>
          <w:p w14:paraId="336E1308" w14:textId="77777777" w:rsidR="00E76EE5" w:rsidRDefault="00000000">
            <w:r>
              <w:t>Kullanıcı</w:t>
            </w:r>
          </w:p>
        </w:tc>
      </w:tr>
      <w:tr w:rsidR="00E76EE5" w14:paraId="532884E0" w14:textId="77777777">
        <w:tc>
          <w:tcPr>
            <w:tcW w:w="4320" w:type="dxa"/>
          </w:tcPr>
          <w:p w14:paraId="55A56D65" w14:textId="77777777" w:rsidR="00E76EE5" w:rsidRDefault="00000000">
            <w:r>
              <w:t>Ön Koşullar</w:t>
            </w:r>
          </w:p>
        </w:tc>
        <w:tc>
          <w:tcPr>
            <w:tcW w:w="4320" w:type="dxa"/>
          </w:tcPr>
          <w:p w14:paraId="4662B0E1" w14:textId="77777777" w:rsidR="00E76EE5" w:rsidRDefault="00000000">
            <w:r>
              <w:t>Kullanıcı giriş yapmış olmalıdır.</w:t>
            </w:r>
          </w:p>
        </w:tc>
      </w:tr>
      <w:tr w:rsidR="00E76EE5" w14:paraId="694D2C69" w14:textId="77777777">
        <w:tc>
          <w:tcPr>
            <w:tcW w:w="4320" w:type="dxa"/>
          </w:tcPr>
          <w:p w14:paraId="547E56BF" w14:textId="77777777" w:rsidR="00E76EE5" w:rsidRDefault="00000000">
            <w:r>
              <w:t>Hedef Şartlar</w:t>
            </w:r>
          </w:p>
        </w:tc>
        <w:tc>
          <w:tcPr>
            <w:tcW w:w="4320" w:type="dxa"/>
          </w:tcPr>
          <w:p w14:paraId="0DD2C145" w14:textId="77777777" w:rsidR="00E76EE5" w:rsidRDefault="00000000">
            <w:r>
              <w:t>Kullanıcı fikir veya yorumu beğenir.</w:t>
            </w:r>
          </w:p>
        </w:tc>
      </w:tr>
      <w:tr w:rsidR="00E76EE5" w14:paraId="1D84F67F" w14:textId="77777777">
        <w:tc>
          <w:tcPr>
            <w:tcW w:w="4320" w:type="dxa"/>
          </w:tcPr>
          <w:p w14:paraId="50ADA8C3" w14:textId="77777777" w:rsidR="00E76EE5" w:rsidRDefault="00000000">
            <w:r>
              <w:t>Ana Başarı Senaryosu</w:t>
            </w:r>
          </w:p>
        </w:tc>
        <w:tc>
          <w:tcPr>
            <w:tcW w:w="4320" w:type="dxa"/>
          </w:tcPr>
          <w:p w14:paraId="31301AE8" w14:textId="77777777" w:rsidR="00E76EE5" w:rsidRDefault="00000000">
            <w:r>
              <w:t>1.Kullanıcı fikir veya yorum detayına girer.</w:t>
            </w:r>
            <w:r>
              <w:br/>
              <w:t>2.Beğen butonuna tıklar.</w:t>
            </w:r>
            <w:r>
              <w:br/>
              <w:t>3.Beğeni sayısı artar ve veritabanına kaydedilir.</w:t>
            </w:r>
          </w:p>
        </w:tc>
      </w:tr>
      <w:tr w:rsidR="00E76EE5" w14:paraId="33F89EDC" w14:textId="77777777">
        <w:tc>
          <w:tcPr>
            <w:tcW w:w="4320" w:type="dxa"/>
          </w:tcPr>
          <w:p w14:paraId="10F1332B" w14:textId="77777777" w:rsidR="00E76EE5" w:rsidRDefault="00000000">
            <w:r>
              <w:t>Genişlemeler</w:t>
            </w:r>
          </w:p>
        </w:tc>
        <w:tc>
          <w:tcPr>
            <w:tcW w:w="4320" w:type="dxa"/>
          </w:tcPr>
          <w:p w14:paraId="1044A19C" w14:textId="77777777" w:rsidR="00E76EE5" w:rsidRDefault="00000000">
            <w:r>
              <w:t>-</w:t>
            </w:r>
          </w:p>
        </w:tc>
      </w:tr>
    </w:tbl>
    <w:p w14:paraId="63F338CF" w14:textId="77777777" w:rsidR="00E76EE5" w:rsidRDefault="00E76EE5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76EE5" w14:paraId="15630D40" w14:textId="77777777">
        <w:tc>
          <w:tcPr>
            <w:tcW w:w="4320" w:type="dxa"/>
          </w:tcPr>
          <w:p w14:paraId="04D743B4" w14:textId="77777777" w:rsidR="00E76EE5" w:rsidRDefault="00000000">
            <w:r>
              <w:t>Senaryo ID</w:t>
            </w:r>
          </w:p>
        </w:tc>
        <w:tc>
          <w:tcPr>
            <w:tcW w:w="4320" w:type="dxa"/>
          </w:tcPr>
          <w:p w14:paraId="514D1673" w14:textId="77777777" w:rsidR="00E76EE5" w:rsidRDefault="00000000">
            <w:r>
              <w:t>YB10</w:t>
            </w:r>
          </w:p>
        </w:tc>
      </w:tr>
      <w:tr w:rsidR="00E76EE5" w14:paraId="23536C74" w14:textId="77777777">
        <w:tc>
          <w:tcPr>
            <w:tcW w:w="4320" w:type="dxa"/>
          </w:tcPr>
          <w:p w14:paraId="14001111" w14:textId="77777777" w:rsidR="00E76EE5" w:rsidRDefault="00000000">
            <w:r>
              <w:t>Senaryo Adı</w:t>
            </w:r>
          </w:p>
        </w:tc>
        <w:tc>
          <w:tcPr>
            <w:tcW w:w="4320" w:type="dxa"/>
          </w:tcPr>
          <w:p w14:paraId="619B7138" w14:textId="77777777" w:rsidR="00E76EE5" w:rsidRDefault="00000000">
            <w:r>
              <w:t>Kategori Seçimi</w:t>
            </w:r>
          </w:p>
        </w:tc>
      </w:tr>
      <w:tr w:rsidR="00E76EE5" w14:paraId="7DA2858B" w14:textId="77777777">
        <w:tc>
          <w:tcPr>
            <w:tcW w:w="4320" w:type="dxa"/>
          </w:tcPr>
          <w:p w14:paraId="52746253" w14:textId="77777777" w:rsidR="00E76EE5" w:rsidRDefault="00000000">
            <w:r>
              <w:t>Ana Aktör</w:t>
            </w:r>
          </w:p>
        </w:tc>
        <w:tc>
          <w:tcPr>
            <w:tcW w:w="4320" w:type="dxa"/>
          </w:tcPr>
          <w:p w14:paraId="55ECEF3B" w14:textId="77777777" w:rsidR="00E76EE5" w:rsidRDefault="00000000">
            <w:r>
              <w:t>Kullanıcı</w:t>
            </w:r>
          </w:p>
        </w:tc>
      </w:tr>
      <w:tr w:rsidR="00E76EE5" w14:paraId="4776B449" w14:textId="77777777">
        <w:tc>
          <w:tcPr>
            <w:tcW w:w="4320" w:type="dxa"/>
          </w:tcPr>
          <w:p w14:paraId="5EEA20E7" w14:textId="77777777" w:rsidR="00E76EE5" w:rsidRDefault="00000000">
            <w:r>
              <w:t>Ön Koşullar</w:t>
            </w:r>
          </w:p>
        </w:tc>
        <w:tc>
          <w:tcPr>
            <w:tcW w:w="4320" w:type="dxa"/>
          </w:tcPr>
          <w:p w14:paraId="56FD1E0D" w14:textId="77777777" w:rsidR="00E76EE5" w:rsidRDefault="00000000">
            <w:r>
              <w:t>Kullanıcının fikir listesine ulaşması gerekir.</w:t>
            </w:r>
          </w:p>
        </w:tc>
      </w:tr>
      <w:tr w:rsidR="00E76EE5" w14:paraId="2F8A6D14" w14:textId="77777777">
        <w:tc>
          <w:tcPr>
            <w:tcW w:w="4320" w:type="dxa"/>
          </w:tcPr>
          <w:p w14:paraId="2FEF2D03" w14:textId="77777777" w:rsidR="00E76EE5" w:rsidRDefault="00000000">
            <w:r>
              <w:t>Hedef Şartlar</w:t>
            </w:r>
          </w:p>
        </w:tc>
        <w:tc>
          <w:tcPr>
            <w:tcW w:w="4320" w:type="dxa"/>
          </w:tcPr>
          <w:p w14:paraId="059E936D" w14:textId="77777777" w:rsidR="00E76EE5" w:rsidRDefault="00000000">
            <w:r>
              <w:t>Kullanıcı belirli kategorideki fikirleri listeler.</w:t>
            </w:r>
          </w:p>
        </w:tc>
      </w:tr>
      <w:tr w:rsidR="00E76EE5" w14:paraId="2B2CBBF0" w14:textId="77777777">
        <w:tc>
          <w:tcPr>
            <w:tcW w:w="4320" w:type="dxa"/>
          </w:tcPr>
          <w:p w14:paraId="6C875FBF" w14:textId="77777777" w:rsidR="00E76EE5" w:rsidRDefault="00000000">
            <w:r>
              <w:t>Ana Başarı Senaryosu</w:t>
            </w:r>
          </w:p>
        </w:tc>
        <w:tc>
          <w:tcPr>
            <w:tcW w:w="4320" w:type="dxa"/>
          </w:tcPr>
          <w:p w14:paraId="2071072B" w14:textId="77777777" w:rsidR="00E76EE5" w:rsidRDefault="00000000">
            <w:r>
              <w:t>1.Kullanıcı kategori seçme alanına tıklar.</w:t>
            </w:r>
            <w:r>
              <w:br/>
              <w:t>2.İlgili kategori seçilir.</w:t>
            </w:r>
            <w:r>
              <w:br/>
              <w:t>3.Seçilen kategoriye ait fikirler listelenir.</w:t>
            </w:r>
          </w:p>
        </w:tc>
      </w:tr>
      <w:tr w:rsidR="00E76EE5" w14:paraId="7154B433" w14:textId="77777777">
        <w:tc>
          <w:tcPr>
            <w:tcW w:w="4320" w:type="dxa"/>
          </w:tcPr>
          <w:p w14:paraId="6E32AC51" w14:textId="77777777" w:rsidR="00E76EE5" w:rsidRDefault="00000000">
            <w:r>
              <w:t>Genişlemeler</w:t>
            </w:r>
          </w:p>
        </w:tc>
        <w:tc>
          <w:tcPr>
            <w:tcW w:w="4320" w:type="dxa"/>
          </w:tcPr>
          <w:p w14:paraId="2909A03B" w14:textId="77777777" w:rsidR="00E76EE5" w:rsidRDefault="00000000">
            <w:r>
              <w:t>-</w:t>
            </w:r>
          </w:p>
        </w:tc>
      </w:tr>
    </w:tbl>
    <w:p w14:paraId="5991EE47" w14:textId="77777777" w:rsidR="00E76EE5" w:rsidRDefault="00E76EE5"/>
    <w:p w14:paraId="7181FDB0" w14:textId="77777777" w:rsidR="000C57A3" w:rsidRDefault="000C57A3"/>
    <w:p w14:paraId="2A7B9B9F" w14:textId="77777777" w:rsidR="000C57A3" w:rsidRDefault="000C57A3"/>
    <w:p w14:paraId="29F11982" w14:textId="77777777" w:rsidR="000C57A3" w:rsidRDefault="000C57A3"/>
    <w:p w14:paraId="548A5E3D" w14:textId="77777777" w:rsidR="000C57A3" w:rsidRDefault="000C57A3"/>
    <w:p w14:paraId="611DF648" w14:textId="77777777" w:rsidR="000C57A3" w:rsidRDefault="000C57A3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76EE5" w14:paraId="16BFE7AE" w14:textId="77777777">
        <w:tc>
          <w:tcPr>
            <w:tcW w:w="4320" w:type="dxa"/>
          </w:tcPr>
          <w:p w14:paraId="4E6F0D42" w14:textId="77777777" w:rsidR="00E76EE5" w:rsidRDefault="00000000">
            <w:r>
              <w:lastRenderedPageBreak/>
              <w:t>Senaryo ID</w:t>
            </w:r>
          </w:p>
        </w:tc>
        <w:tc>
          <w:tcPr>
            <w:tcW w:w="4320" w:type="dxa"/>
          </w:tcPr>
          <w:p w14:paraId="155C734C" w14:textId="77777777" w:rsidR="00E76EE5" w:rsidRDefault="00000000">
            <w:r>
              <w:t>YB11</w:t>
            </w:r>
          </w:p>
        </w:tc>
      </w:tr>
      <w:tr w:rsidR="00E76EE5" w14:paraId="67B7DBFB" w14:textId="77777777">
        <w:tc>
          <w:tcPr>
            <w:tcW w:w="4320" w:type="dxa"/>
          </w:tcPr>
          <w:p w14:paraId="5B27B31C" w14:textId="77777777" w:rsidR="00E76EE5" w:rsidRDefault="00000000">
            <w:r>
              <w:t>Senaryo Adı</w:t>
            </w:r>
          </w:p>
        </w:tc>
        <w:tc>
          <w:tcPr>
            <w:tcW w:w="4320" w:type="dxa"/>
          </w:tcPr>
          <w:p w14:paraId="1D0F1C28" w14:textId="77777777" w:rsidR="00E76EE5" w:rsidRDefault="00000000">
            <w:r>
              <w:t>Popüler Fikirleri Listeleme</w:t>
            </w:r>
          </w:p>
        </w:tc>
      </w:tr>
      <w:tr w:rsidR="00E76EE5" w14:paraId="3CCFAC2A" w14:textId="77777777">
        <w:tc>
          <w:tcPr>
            <w:tcW w:w="4320" w:type="dxa"/>
          </w:tcPr>
          <w:p w14:paraId="137F27E5" w14:textId="77777777" w:rsidR="00E76EE5" w:rsidRDefault="00000000">
            <w:r>
              <w:t>Ana Aktör</w:t>
            </w:r>
          </w:p>
        </w:tc>
        <w:tc>
          <w:tcPr>
            <w:tcW w:w="4320" w:type="dxa"/>
          </w:tcPr>
          <w:p w14:paraId="102A2B66" w14:textId="77777777" w:rsidR="00E76EE5" w:rsidRDefault="00000000">
            <w:r>
              <w:t>Kullanıcı</w:t>
            </w:r>
          </w:p>
        </w:tc>
      </w:tr>
      <w:tr w:rsidR="00E76EE5" w14:paraId="25031246" w14:textId="77777777">
        <w:tc>
          <w:tcPr>
            <w:tcW w:w="4320" w:type="dxa"/>
          </w:tcPr>
          <w:p w14:paraId="060CA55F" w14:textId="77777777" w:rsidR="00E76EE5" w:rsidRDefault="00000000">
            <w:r>
              <w:t>Ön Koşullar</w:t>
            </w:r>
          </w:p>
        </w:tc>
        <w:tc>
          <w:tcPr>
            <w:tcW w:w="4320" w:type="dxa"/>
          </w:tcPr>
          <w:p w14:paraId="2E30E662" w14:textId="77777777" w:rsidR="00E76EE5" w:rsidRDefault="00000000">
            <w:r>
              <w:t>Fikirlerin beğeni ve yorum sayılarının sistemde kayıtlı olması gerekir.</w:t>
            </w:r>
          </w:p>
        </w:tc>
      </w:tr>
      <w:tr w:rsidR="00E76EE5" w14:paraId="341E5AD2" w14:textId="77777777">
        <w:tc>
          <w:tcPr>
            <w:tcW w:w="4320" w:type="dxa"/>
          </w:tcPr>
          <w:p w14:paraId="01E0C4A6" w14:textId="77777777" w:rsidR="00E76EE5" w:rsidRDefault="00000000">
            <w:r>
              <w:t>Hedef Şartlar</w:t>
            </w:r>
          </w:p>
        </w:tc>
        <w:tc>
          <w:tcPr>
            <w:tcW w:w="4320" w:type="dxa"/>
          </w:tcPr>
          <w:p w14:paraId="26E4D725" w14:textId="77777777" w:rsidR="00E76EE5" w:rsidRDefault="00000000">
            <w:r>
              <w:t>Kullanıcı en çok beğenilen veya yorumlanan fikirleri görüntüler.</w:t>
            </w:r>
          </w:p>
        </w:tc>
      </w:tr>
      <w:tr w:rsidR="00E76EE5" w14:paraId="17BA540F" w14:textId="77777777">
        <w:tc>
          <w:tcPr>
            <w:tcW w:w="4320" w:type="dxa"/>
          </w:tcPr>
          <w:p w14:paraId="0B8EF37F" w14:textId="77777777" w:rsidR="00E76EE5" w:rsidRDefault="00000000">
            <w:r>
              <w:t>Ana Başarı Senaryosu</w:t>
            </w:r>
          </w:p>
        </w:tc>
        <w:tc>
          <w:tcPr>
            <w:tcW w:w="4320" w:type="dxa"/>
          </w:tcPr>
          <w:p w14:paraId="06201460" w14:textId="77777777" w:rsidR="00E76EE5" w:rsidRDefault="00000000">
            <w:r>
              <w:t>1.Kullanıcı popüler fikirler sekmesine tıklar.</w:t>
            </w:r>
            <w:r>
              <w:br/>
              <w:t>2.Sistem en popüler fikirleri sıralar.</w:t>
            </w:r>
            <w:r>
              <w:br/>
              <w:t>3.Fikirler kullanıcıya sunulur.</w:t>
            </w:r>
          </w:p>
        </w:tc>
      </w:tr>
      <w:tr w:rsidR="00E76EE5" w14:paraId="7E8AFE52" w14:textId="77777777">
        <w:tc>
          <w:tcPr>
            <w:tcW w:w="4320" w:type="dxa"/>
          </w:tcPr>
          <w:p w14:paraId="62378B3B" w14:textId="77777777" w:rsidR="00E76EE5" w:rsidRDefault="00000000">
            <w:r>
              <w:t>Genişlemeler</w:t>
            </w:r>
          </w:p>
        </w:tc>
        <w:tc>
          <w:tcPr>
            <w:tcW w:w="4320" w:type="dxa"/>
          </w:tcPr>
          <w:p w14:paraId="07E530BA" w14:textId="77777777" w:rsidR="00E76EE5" w:rsidRDefault="00000000">
            <w:r>
              <w:t>-</w:t>
            </w:r>
          </w:p>
        </w:tc>
      </w:tr>
    </w:tbl>
    <w:p w14:paraId="354B9D2E" w14:textId="77777777" w:rsidR="00E76EE5" w:rsidRDefault="00E76EE5"/>
    <w:sectPr w:rsidR="00E76E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933345">
    <w:abstractNumId w:val="8"/>
  </w:num>
  <w:num w:numId="2" w16cid:durableId="1401365708">
    <w:abstractNumId w:val="6"/>
  </w:num>
  <w:num w:numId="3" w16cid:durableId="1697344564">
    <w:abstractNumId w:val="5"/>
  </w:num>
  <w:num w:numId="4" w16cid:durableId="1008865737">
    <w:abstractNumId w:val="4"/>
  </w:num>
  <w:num w:numId="5" w16cid:durableId="1857497473">
    <w:abstractNumId w:val="7"/>
  </w:num>
  <w:num w:numId="6" w16cid:durableId="1101678251">
    <w:abstractNumId w:val="3"/>
  </w:num>
  <w:num w:numId="7" w16cid:durableId="1998923806">
    <w:abstractNumId w:val="2"/>
  </w:num>
  <w:num w:numId="8" w16cid:durableId="370492903">
    <w:abstractNumId w:val="1"/>
  </w:num>
  <w:num w:numId="9" w16cid:durableId="800996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57A3"/>
    <w:rsid w:val="0015074B"/>
    <w:rsid w:val="0029639D"/>
    <w:rsid w:val="00326F90"/>
    <w:rsid w:val="00AA1D8D"/>
    <w:rsid w:val="00B47730"/>
    <w:rsid w:val="00CB0664"/>
    <w:rsid w:val="00E76EE5"/>
    <w:rsid w:val="00F04A2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23D0924"/>
  <w14:defaultImageDpi w14:val="300"/>
  <w15:docId w15:val="{DBB8E1FF-6E40-E74F-A671-40C016153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yaşar berk ırgatoğlu</cp:lastModifiedBy>
  <cp:revision>2</cp:revision>
  <dcterms:created xsi:type="dcterms:W3CDTF">2013-12-23T23:15:00Z</dcterms:created>
  <dcterms:modified xsi:type="dcterms:W3CDTF">2025-04-07T10:32:00Z</dcterms:modified>
  <cp:category/>
</cp:coreProperties>
</file>